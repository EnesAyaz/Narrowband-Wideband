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97" w:rsidRPr="00E93EC0" w:rsidRDefault="00F50100" w:rsidP="001741B3">
      <w:pPr>
        <w:rPr>
          <w:color w:val="FF0000"/>
          <w:lang w:val="en-US"/>
        </w:rPr>
      </w:pPr>
      <w:r w:rsidRPr="00E93EC0">
        <w:rPr>
          <w:color w:val="FF0000"/>
          <w:lang w:val="en-US"/>
        </w:rPr>
        <w:t>Q1. Author: Please provide the required affiliation (department, organization, city/state, postal code, country, and email address) for all the authors.</w:t>
      </w:r>
    </w:p>
    <w:p w:rsidR="00F50100" w:rsidRDefault="00F50100" w:rsidP="001741B3">
      <w:pPr>
        <w:rPr>
          <w:lang w:val="en-US"/>
        </w:rPr>
      </w:pPr>
    </w:p>
    <w:p w:rsidR="00F50100" w:rsidRDefault="00F50100" w:rsidP="001741B3">
      <w:pPr>
        <w:rPr>
          <w:lang w:val="en-US"/>
        </w:rPr>
      </w:pPr>
      <w:r>
        <w:rPr>
          <w:lang w:val="en-US"/>
        </w:rPr>
        <w:t xml:space="preserve">A1. </w:t>
      </w:r>
      <w:r w:rsidR="004B0395">
        <w:rPr>
          <w:lang w:val="en-US"/>
        </w:rPr>
        <w:t xml:space="preserve"> </w:t>
      </w:r>
      <w:r w:rsidR="00897E73">
        <w:rPr>
          <w:lang w:val="en-US"/>
        </w:rPr>
        <w:t xml:space="preserve"> </w:t>
      </w:r>
      <w:r w:rsidR="004B0395">
        <w:rPr>
          <w:lang w:val="en-US"/>
        </w:rPr>
        <w:t xml:space="preserve">Enes </w:t>
      </w:r>
      <w:proofErr w:type="gramStart"/>
      <w:r w:rsidR="004B0395">
        <w:rPr>
          <w:lang w:val="en-US"/>
        </w:rPr>
        <w:t>Ayaz :</w:t>
      </w:r>
      <w:proofErr w:type="gramEnd"/>
      <w:r w:rsidR="004B0395">
        <w:rPr>
          <w:lang w:val="en-US"/>
        </w:rPr>
        <w:t xml:space="preserve"> </w:t>
      </w:r>
      <w:r w:rsidR="004B0395" w:rsidRPr="004B0395">
        <w:rPr>
          <w:lang w:val="en-US"/>
        </w:rPr>
        <w:t>Division of Electric Power and Energy Systems</w:t>
      </w:r>
      <w:r w:rsidR="004B0395">
        <w:rPr>
          <w:lang w:val="en-US"/>
        </w:rPr>
        <w:t xml:space="preserve">, KTH Royal Institute of Technology, Stockholm, 113 14, Sweden, </w:t>
      </w:r>
      <w:hyperlink r:id="rId7" w:history="1">
        <w:r w:rsidR="004B0395" w:rsidRPr="00297A6E">
          <w:rPr>
            <w:rStyle w:val="Hyperlink"/>
            <w:lang w:val="en-US"/>
          </w:rPr>
          <w:t>enesa@kth.se</w:t>
        </w:r>
      </w:hyperlink>
    </w:p>
    <w:p w:rsidR="004B0395" w:rsidRDefault="004B0395" w:rsidP="001741B3">
      <w:pPr>
        <w:rPr>
          <w:lang w:val="en-US"/>
        </w:rPr>
      </w:pPr>
    </w:p>
    <w:p w:rsidR="004B0395" w:rsidRPr="004B0395" w:rsidRDefault="004B0395" w:rsidP="001741B3">
      <w:pPr>
        <w:rPr>
          <w:lang w:val="en-US"/>
        </w:rPr>
      </w:pPr>
      <w:proofErr w:type="spellStart"/>
      <w:r>
        <w:rPr>
          <w:lang w:val="en-US"/>
        </w:rPr>
        <w:t>Ogün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Altun</w:t>
      </w:r>
      <w:proofErr w:type="spellEnd"/>
      <w:r>
        <w:rPr>
          <w:lang w:val="en-US"/>
        </w:rPr>
        <w:t>: Electrical and Electronics E</w:t>
      </w:r>
      <w:r w:rsidRPr="004B0395">
        <w:rPr>
          <w:lang w:val="en-US"/>
        </w:rPr>
        <w:t>ngineering</w:t>
      </w:r>
      <w:r>
        <w:rPr>
          <w:lang w:val="en-US"/>
        </w:rPr>
        <w:t xml:space="preserve">, Middle East Technical University, </w:t>
      </w:r>
      <w:proofErr w:type="spellStart"/>
      <w:r>
        <w:rPr>
          <w:lang w:val="en-US"/>
        </w:rPr>
        <w:t>Çankaya</w:t>
      </w:r>
      <w:proofErr w:type="spellEnd"/>
      <w:r>
        <w:rPr>
          <w:lang w:val="en-US"/>
        </w:rPr>
        <w:t xml:space="preserve"> Ankara, 06800, </w:t>
      </w:r>
      <w:proofErr w:type="spellStart"/>
      <w:r>
        <w:rPr>
          <w:lang w:val="en-US"/>
        </w:rPr>
        <w:t>Turkiye</w:t>
      </w:r>
      <w:proofErr w:type="spellEnd"/>
      <w:r>
        <w:rPr>
          <w:lang w:val="en-US"/>
        </w:rPr>
        <w:t xml:space="preserve">, </w:t>
      </w:r>
      <w:hyperlink r:id="rId8" w:history="1">
        <w:r w:rsidR="00E93EC0" w:rsidRPr="00297A6E">
          <w:rPr>
            <w:rStyle w:val="Hyperlink"/>
            <w:lang w:val="en-US"/>
          </w:rPr>
          <w:t>ogun.altun@metu.edu.tr</w:t>
        </w:r>
      </w:hyperlink>
      <w:r w:rsidR="00E93EC0">
        <w:rPr>
          <w:lang w:val="en-US"/>
        </w:rPr>
        <w:t xml:space="preserve"> </w:t>
      </w:r>
    </w:p>
    <w:p w:rsidR="004B0395" w:rsidRDefault="004B0395" w:rsidP="001741B3">
      <w:pPr>
        <w:rPr>
          <w:lang w:val="en-US"/>
        </w:rPr>
      </w:pPr>
    </w:p>
    <w:p w:rsidR="00E93EC0" w:rsidRDefault="00E93EC0" w:rsidP="00E93EC0">
      <w:pPr>
        <w:rPr>
          <w:lang w:val="en-US"/>
        </w:rPr>
      </w:pPr>
      <w:proofErr w:type="spellStart"/>
      <w:r>
        <w:rPr>
          <w:lang w:val="en-US"/>
        </w:rPr>
        <w:t>Özgür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Gülsuna</w:t>
      </w:r>
      <w:proofErr w:type="spellEnd"/>
      <w:r>
        <w:rPr>
          <w:lang w:val="en-US"/>
        </w:rPr>
        <w:t>: Electrical and Electronics E</w:t>
      </w:r>
      <w:r w:rsidRPr="004B0395">
        <w:rPr>
          <w:lang w:val="en-US"/>
        </w:rPr>
        <w:t>ngineering</w:t>
      </w:r>
      <w:r>
        <w:rPr>
          <w:lang w:val="en-US"/>
        </w:rPr>
        <w:t xml:space="preserve">, Middle East Technical University, </w:t>
      </w:r>
      <w:proofErr w:type="spellStart"/>
      <w:r>
        <w:rPr>
          <w:lang w:val="en-US"/>
        </w:rPr>
        <w:t>Çankaya</w:t>
      </w:r>
      <w:proofErr w:type="spellEnd"/>
      <w:r>
        <w:rPr>
          <w:lang w:val="en-US"/>
        </w:rPr>
        <w:t xml:space="preserve"> Ankara, 06800, </w:t>
      </w:r>
      <w:proofErr w:type="spellStart"/>
      <w:r>
        <w:rPr>
          <w:lang w:val="en-US"/>
        </w:rPr>
        <w:t>Turkiye</w:t>
      </w:r>
      <w:proofErr w:type="spellEnd"/>
      <w:r>
        <w:rPr>
          <w:lang w:val="en-US"/>
        </w:rPr>
        <w:t xml:space="preserve">, </w:t>
      </w:r>
      <w:hyperlink r:id="rId9" w:history="1">
        <w:r w:rsidR="008E6A29" w:rsidRPr="0027107D">
          <w:rPr>
            <w:rStyle w:val="Hyperlink"/>
            <w:lang w:val="en-US"/>
          </w:rPr>
          <w:t>gulsuna@metu.edu.tr</w:t>
        </w:r>
      </w:hyperlink>
      <w:r w:rsidR="008E6A29">
        <w:rPr>
          <w:lang w:val="en-US"/>
        </w:rPr>
        <w:t xml:space="preserve"> </w:t>
      </w:r>
    </w:p>
    <w:p w:rsidR="00E93EC0" w:rsidRDefault="00E93EC0" w:rsidP="00E93EC0">
      <w:pPr>
        <w:rPr>
          <w:lang w:val="en-US"/>
        </w:rPr>
      </w:pPr>
    </w:p>
    <w:p w:rsidR="00E93EC0" w:rsidRDefault="00E93EC0" w:rsidP="00E93EC0">
      <w:pPr>
        <w:rPr>
          <w:lang w:val="en-US"/>
        </w:rPr>
      </w:pPr>
      <w:proofErr w:type="spellStart"/>
      <w:r>
        <w:rPr>
          <w:lang w:val="en-US"/>
        </w:rPr>
        <w:t>Ozan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Keysan</w:t>
      </w:r>
      <w:proofErr w:type="spellEnd"/>
      <w:r>
        <w:rPr>
          <w:lang w:val="en-US"/>
        </w:rPr>
        <w:t>: Electrical and Electronics E</w:t>
      </w:r>
      <w:r w:rsidRPr="004B0395">
        <w:rPr>
          <w:lang w:val="en-US"/>
        </w:rPr>
        <w:t>ngineering</w:t>
      </w:r>
      <w:r>
        <w:rPr>
          <w:lang w:val="en-US"/>
        </w:rPr>
        <w:t xml:space="preserve">, Middle East Technical University, </w:t>
      </w:r>
      <w:proofErr w:type="spellStart"/>
      <w:r>
        <w:rPr>
          <w:lang w:val="en-US"/>
        </w:rPr>
        <w:t>Çankaya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Ankara, 06800, </w:t>
      </w:r>
      <w:proofErr w:type="spellStart"/>
      <w:r>
        <w:rPr>
          <w:lang w:val="en-US"/>
        </w:rPr>
        <w:t>Turkiye</w:t>
      </w:r>
      <w:proofErr w:type="spellEnd"/>
      <w:r>
        <w:rPr>
          <w:lang w:val="en-US"/>
        </w:rPr>
        <w:t xml:space="preserve">, </w:t>
      </w:r>
      <w:hyperlink r:id="rId10" w:history="1">
        <w:r w:rsidRPr="00297A6E">
          <w:rPr>
            <w:rStyle w:val="Hyperlink"/>
            <w:lang w:val="en-US"/>
          </w:rPr>
          <w:t>keysan@metu.edu.tr</w:t>
        </w:r>
      </w:hyperlink>
      <w:r>
        <w:rPr>
          <w:lang w:val="en-US"/>
        </w:rPr>
        <w:t xml:space="preserve"> </w:t>
      </w:r>
    </w:p>
    <w:p w:rsidR="004B0395" w:rsidRDefault="004B0395" w:rsidP="001741B3">
      <w:pPr>
        <w:rPr>
          <w:lang w:val="en-US"/>
        </w:rPr>
      </w:pPr>
    </w:p>
    <w:p w:rsidR="00F50100" w:rsidRDefault="00F50100" w:rsidP="001741B3">
      <w:pPr>
        <w:rPr>
          <w:lang w:val="en-US"/>
        </w:rPr>
      </w:pPr>
    </w:p>
    <w:p w:rsidR="00F50100" w:rsidRPr="00E93EC0" w:rsidRDefault="00F50100" w:rsidP="001741B3">
      <w:pPr>
        <w:rPr>
          <w:color w:val="FF0000"/>
          <w:lang w:val="en-US"/>
        </w:rPr>
      </w:pPr>
      <w:r w:rsidRPr="00E93EC0">
        <w:rPr>
          <w:color w:val="FF0000"/>
          <w:lang w:val="en-US"/>
        </w:rPr>
        <w:t>Q2. Author: Please confirm or add details for any funding or financial support for the research of this article.</w:t>
      </w:r>
    </w:p>
    <w:p w:rsidR="00F50100" w:rsidRDefault="00F50100" w:rsidP="001741B3">
      <w:pPr>
        <w:rPr>
          <w:lang w:val="en-US"/>
        </w:rPr>
      </w:pPr>
    </w:p>
    <w:p w:rsidR="00F50100" w:rsidRDefault="00F50100" w:rsidP="001741B3">
      <w:pPr>
        <w:rPr>
          <w:lang w:val="en-US"/>
        </w:rPr>
      </w:pPr>
      <w:r>
        <w:rPr>
          <w:lang w:val="en-US"/>
        </w:rPr>
        <w:t>A2.</w:t>
      </w:r>
      <w:r w:rsidR="004C3C62">
        <w:rPr>
          <w:lang w:val="en-US"/>
        </w:rPr>
        <w:t xml:space="preserve"> There is no funding or financial support for this research. </w:t>
      </w:r>
    </w:p>
    <w:p w:rsidR="00F50100" w:rsidRDefault="00F50100" w:rsidP="001741B3">
      <w:pPr>
        <w:rPr>
          <w:lang w:val="en-US"/>
        </w:rPr>
      </w:pPr>
    </w:p>
    <w:p w:rsidR="00F50100" w:rsidRPr="00E93EC0" w:rsidRDefault="00F50100" w:rsidP="001741B3">
      <w:pPr>
        <w:rPr>
          <w:color w:val="FF0000"/>
          <w:lang w:val="en-US"/>
        </w:rPr>
      </w:pPr>
      <w:r w:rsidRPr="00E93EC0">
        <w:rPr>
          <w:color w:val="FF0000"/>
          <w:lang w:val="en-US"/>
        </w:rPr>
        <w:t>Q3. Author: Please specify the corresponding author’s name and email address along with the ORCID.</w:t>
      </w:r>
    </w:p>
    <w:p w:rsidR="00F50100" w:rsidRDefault="00F50100" w:rsidP="001741B3">
      <w:pPr>
        <w:rPr>
          <w:lang w:val="en-US"/>
        </w:rPr>
      </w:pPr>
    </w:p>
    <w:p w:rsidR="00F50100" w:rsidRDefault="00F50100" w:rsidP="001741B3">
      <w:pPr>
        <w:rPr>
          <w:lang w:val="en-US"/>
        </w:rPr>
      </w:pPr>
      <w:r>
        <w:rPr>
          <w:lang w:val="en-US"/>
        </w:rPr>
        <w:t>A3.</w:t>
      </w:r>
      <w:r w:rsidR="00E93EC0">
        <w:rPr>
          <w:lang w:val="en-US"/>
        </w:rPr>
        <w:t xml:space="preserve"> </w:t>
      </w:r>
      <w:proofErr w:type="spellStart"/>
      <w:r w:rsidR="00E93EC0">
        <w:rPr>
          <w:lang w:val="en-US"/>
        </w:rPr>
        <w:t>Ozan</w:t>
      </w:r>
      <w:proofErr w:type="spellEnd"/>
      <w:r w:rsidR="00E93EC0">
        <w:rPr>
          <w:lang w:val="en-US"/>
        </w:rPr>
        <w:t xml:space="preserve"> </w:t>
      </w:r>
      <w:proofErr w:type="spellStart"/>
      <w:r w:rsidR="00E93EC0">
        <w:rPr>
          <w:lang w:val="en-US"/>
        </w:rPr>
        <w:t>Keysan</w:t>
      </w:r>
      <w:proofErr w:type="spellEnd"/>
      <w:r w:rsidR="00E93EC0">
        <w:rPr>
          <w:lang w:val="en-US"/>
        </w:rPr>
        <w:t xml:space="preserve">, </w:t>
      </w:r>
      <w:hyperlink r:id="rId11" w:history="1">
        <w:r w:rsidR="00E93EC0" w:rsidRPr="00297A6E">
          <w:rPr>
            <w:rStyle w:val="Hyperlink"/>
            <w:lang w:val="en-US"/>
          </w:rPr>
          <w:t>keysan@metu.edu.tr</w:t>
        </w:r>
      </w:hyperlink>
      <w:r w:rsidR="00E93EC0">
        <w:rPr>
          <w:lang w:val="en-US"/>
        </w:rPr>
        <w:t xml:space="preserve">, </w:t>
      </w:r>
      <w:hyperlink r:id="rId12" w:history="1">
        <w:r w:rsidR="00634BCF" w:rsidRPr="00297A6E">
          <w:rPr>
            <w:rStyle w:val="Hyperlink"/>
            <w:lang w:val="en-US"/>
          </w:rPr>
          <w:t>https://orcid.org/0000-0002-6311-7906</w:t>
        </w:r>
      </w:hyperlink>
      <w:r w:rsidR="00634BCF">
        <w:rPr>
          <w:lang w:val="en-US"/>
        </w:rPr>
        <w:t xml:space="preserve"> </w:t>
      </w:r>
    </w:p>
    <w:p w:rsidR="00F50100" w:rsidRDefault="00F50100" w:rsidP="001741B3">
      <w:pPr>
        <w:rPr>
          <w:lang w:val="en-US"/>
        </w:rPr>
      </w:pPr>
    </w:p>
    <w:p w:rsidR="00F50100" w:rsidRPr="00E93EC0" w:rsidRDefault="00F50100" w:rsidP="001741B3">
      <w:pPr>
        <w:rPr>
          <w:color w:val="FF0000"/>
        </w:rPr>
      </w:pPr>
      <w:r w:rsidRPr="00E93EC0">
        <w:rPr>
          <w:color w:val="FF0000"/>
          <w:lang w:val="en-US"/>
        </w:rPr>
        <w:t xml:space="preserve">Q4. Author: Please update Refs. </w:t>
      </w:r>
      <w:r w:rsidRPr="00E93EC0">
        <w:rPr>
          <w:color w:val="FF0000"/>
        </w:rPr>
        <w:t xml:space="preserve">[2], [3], [17], and [18], </w:t>
      </w:r>
      <w:proofErr w:type="spellStart"/>
      <w:r w:rsidRPr="00E93EC0">
        <w:rPr>
          <w:color w:val="FF0000"/>
        </w:rPr>
        <w:t>if</w:t>
      </w:r>
      <w:proofErr w:type="spellEnd"/>
      <w:r w:rsidRPr="00E93EC0">
        <w:rPr>
          <w:color w:val="FF0000"/>
        </w:rPr>
        <w:t xml:space="preserve"> </w:t>
      </w:r>
      <w:proofErr w:type="spellStart"/>
      <w:r w:rsidRPr="00E93EC0">
        <w:rPr>
          <w:color w:val="FF0000"/>
        </w:rPr>
        <w:t>already</w:t>
      </w:r>
      <w:proofErr w:type="spellEnd"/>
      <w:r w:rsidRPr="00E93EC0">
        <w:rPr>
          <w:color w:val="FF0000"/>
        </w:rPr>
        <w:t xml:space="preserve"> </w:t>
      </w:r>
      <w:proofErr w:type="spellStart"/>
      <w:r w:rsidRPr="00E93EC0">
        <w:rPr>
          <w:color w:val="FF0000"/>
        </w:rPr>
        <w:t>published</w:t>
      </w:r>
      <w:proofErr w:type="spellEnd"/>
      <w:r w:rsidRPr="00E93EC0">
        <w:rPr>
          <w:color w:val="FF0000"/>
        </w:rPr>
        <w:t>.</w:t>
      </w:r>
    </w:p>
    <w:p w:rsidR="00F50100" w:rsidRDefault="00F50100" w:rsidP="001741B3"/>
    <w:p w:rsidR="00295AD3" w:rsidRDefault="00F50100" w:rsidP="001741B3">
      <w:pPr>
        <w:rPr>
          <w:lang w:val="en-US"/>
        </w:rPr>
      </w:pPr>
      <w:r w:rsidRPr="00E93EC0">
        <w:rPr>
          <w:lang w:val="en-US"/>
        </w:rPr>
        <w:t xml:space="preserve">A4. </w:t>
      </w:r>
      <w:r w:rsidR="00E93EC0" w:rsidRPr="00E93EC0">
        <w:rPr>
          <w:lang w:val="en-US"/>
        </w:rPr>
        <w:t xml:space="preserve"> [2] </w:t>
      </w:r>
      <w:proofErr w:type="gramStart"/>
      <w:r w:rsidR="00E93EC0" w:rsidRPr="00E93EC0">
        <w:rPr>
          <w:lang w:val="en-US"/>
        </w:rPr>
        <w:t>and</w:t>
      </w:r>
      <w:proofErr w:type="gramEnd"/>
      <w:r w:rsidR="00E93EC0" w:rsidRPr="00E93EC0">
        <w:rPr>
          <w:lang w:val="en-US"/>
        </w:rPr>
        <w:t xml:space="preserve"> [3] </w:t>
      </w:r>
      <w:r w:rsidR="00295AD3">
        <w:rPr>
          <w:lang w:val="en-US"/>
        </w:rPr>
        <w:t xml:space="preserve">are website references. </w:t>
      </w:r>
    </w:p>
    <w:p w:rsidR="00F50100" w:rsidRPr="00E93EC0" w:rsidRDefault="00295AD3" w:rsidP="00295AD3">
      <w:pPr>
        <w:rPr>
          <w:lang w:val="en-US"/>
        </w:rPr>
      </w:pPr>
      <w:r>
        <w:rPr>
          <w:lang w:val="en-US"/>
        </w:rPr>
        <w:t xml:space="preserve">        [17]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[18] are still </w:t>
      </w:r>
      <w:r w:rsidR="003746AF">
        <w:rPr>
          <w:lang w:val="en-US"/>
        </w:rPr>
        <w:t>on</w:t>
      </w:r>
      <w:r w:rsidR="00E93EC0">
        <w:rPr>
          <w:lang w:val="en-US"/>
        </w:rPr>
        <w:t xml:space="preserve"> early access. </w:t>
      </w:r>
    </w:p>
    <w:p w:rsidR="00F50100" w:rsidRDefault="00F50100" w:rsidP="001741B3">
      <w:pPr>
        <w:rPr>
          <w:lang w:val="en-US"/>
        </w:rPr>
      </w:pPr>
    </w:p>
    <w:p w:rsidR="00F50100" w:rsidRPr="00897E73" w:rsidRDefault="00F50100" w:rsidP="001741B3">
      <w:pPr>
        <w:rPr>
          <w:color w:val="FF0000"/>
          <w:lang w:val="en-US"/>
        </w:rPr>
      </w:pPr>
      <w:r w:rsidRPr="00E93EC0">
        <w:rPr>
          <w:color w:val="FF0000"/>
          <w:lang w:val="en-US"/>
        </w:rPr>
        <w:t xml:space="preserve">Q5. Author: Please check whether Ref. </w:t>
      </w:r>
      <w:r w:rsidRPr="00897E73">
        <w:rPr>
          <w:color w:val="FF0000"/>
          <w:lang w:val="en-US"/>
        </w:rPr>
        <w:t>[6] is correct as set.</w:t>
      </w:r>
    </w:p>
    <w:p w:rsidR="00F50100" w:rsidRPr="00897E73" w:rsidRDefault="00F50100" w:rsidP="001741B3">
      <w:pPr>
        <w:rPr>
          <w:lang w:val="en-US"/>
        </w:rPr>
      </w:pPr>
    </w:p>
    <w:p w:rsidR="00F50100" w:rsidRPr="00E93EC0" w:rsidRDefault="00F50100" w:rsidP="001741B3">
      <w:pPr>
        <w:rPr>
          <w:lang w:val="en-US"/>
        </w:rPr>
      </w:pPr>
      <w:r w:rsidRPr="00E93EC0">
        <w:rPr>
          <w:lang w:val="en-US"/>
        </w:rPr>
        <w:t xml:space="preserve">A5. </w:t>
      </w:r>
      <w:r w:rsidR="00E93EC0" w:rsidRPr="00E93EC0">
        <w:rPr>
          <w:lang w:val="en-US"/>
        </w:rPr>
        <w:t xml:space="preserve"> </w:t>
      </w:r>
      <w:r w:rsidR="00E93EC0">
        <w:rPr>
          <w:lang w:val="en-US"/>
        </w:rPr>
        <w:t>It is correct. It</w:t>
      </w:r>
      <w:r w:rsidR="007E19F8">
        <w:rPr>
          <w:lang w:val="en-US"/>
        </w:rPr>
        <w:t xml:space="preserve"> is the </w:t>
      </w:r>
      <w:r w:rsidR="00E93EC0">
        <w:rPr>
          <w:lang w:val="en-US"/>
        </w:rPr>
        <w:t>reference for a</w:t>
      </w:r>
      <w:r w:rsidR="00E93EC0" w:rsidRPr="00E93EC0">
        <w:rPr>
          <w:lang w:val="en-US"/>
        </w:rPr>
        <w:t xml:space="preserve"> sta</w:t>
      </w:r>
      <w:r w:rsidR="00E93EC0">
        <w:rPr>
          <w:lang w:val="en-US"/>
        </w:rPr>
        <w:t xml:space="preserve">ndard published by </w:t>
      </w:r>
      <w:r w:rsidR="00E93EC0" w:rsidRPr="00E93EC0">
        <w:rPr>
          <w:lang w:val="en-US"/>
        </w:rPr>
        <w:t>ALLIANCE FOR WIRELESS POWER (A4WP)</w:t>
      </w:r>
      <w:r w:rsidR="00E93EC0">
        <w:rPr>
          <w:lang w:val="en-US"/>
        </w:rPr>
        <w:t xml:space="preserve">. </w:t>
      </w:r>
    </w:p>
    <w:p w:rsidR="00F50100" w:rsidRPr="00F50100" w:rsidRDefault="00F50100" w:rsidP="001741B3">
      <w:pPr>
        <w:rPr>
          <w:lang w:val="en-US"/>
        </w:rPr>
      </w:pPr>
    </w:p>
    <w:sectPr w:rsidR="00F50100" w:rsidRPr="00F501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787" w:rsidRDefault="00D84787" w:rsidP="00AB37AC">
      <w:r>
        <w:separator/>
      </w:r>
    </w:p>
  </w:endnote>
  <w:endnote w:type="continuationSeparator" w:id="0">
    <w:p w:rsidR="00D84787" w:rsidRDefault="00D84787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787" w:rsidRDefault="00D84787" w:rsidP="00AB37AC">
      <w:r>
        <w:separator/>
      </w:r>
    </w:p>
  </w:footnote>
  <w:footnote w:type="continuationSeparator" w:id="0">
    <w:p w:rsidR="00D84787" w:rsidRDefault="00D84787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D10"/>
    <w:rsid w:val="00037A26"/>
    <w:rsid w:val="000B4D37"/>
    <w:rsid w:val="000E0B56"/>
    <w:rsid w:val="000F0D78"/>
    <w:rsid w:val="00157668"/>
    <w:rsid w:val="001621F9"/>
    <w:rsid w:val="001741B3"/>
    <w:rsid w:val="0018642A"/>
    <w:rsid w:val="001F3547"/>
    <w:rsid w:val="00295AD3"/>
    <w:rsid w:val="002A115A"/>
    <w:rsid w:val="002E47D4"/>
    <w:rsid w:val="00310604"/>
    <w:rsid w:val="00356F6C"/>
    <w:rsid w:val="003746AF"/>
    <w:rsid w:val="00383258"/>
    <w:rsid w:val="003A221F"/>
    <w:rsid w:val="003B55F6"/>
    <w:rsid w:val="003D5E50"/>
    <w:rsid w:val="00484AB4"/>
    <w:rsid w:val="004A3440"/>
    <w:rsid w:val="004B0395"/>
    <w:rsid w:val="004B3394"/>
    <w:rsid w:val="004C3C62"/>
    <w:rsid w:val="004F684C"/>
    <w:rsid w:val="00516DE4"/>
    <w:rsid w:val="00523FF5"/>
    <w:rsid w:val="00547786"/>
    <w:rsid w:val="00547E65"/>
    <w:rsid w:val="0057553D"/>
    <w:rsid w:val="00611DEC"/>
    <w:rsid w:val="00634BCF"/>
    <w:rsid w:val="006574CC"/>
    <w:rsid w:val="006C3154"/>
    <w:rsid w:val="007835A7"/>
    <w:rsid w:val="00792464"/>
    <w:rsid w:val="007D0976"/>
    <w:rsid w:val="007E19F8"/>
    <w:rsid w:val="007F3C19"/>
    <w:rsid w:val="00825507"/>
    <w:rsid w:val="00863257"/>
    <w:rsid w:val="00873303"/>
    <w:rsid w:val="008815CA"/>
    <w:rsid w:val="008822FA"/>
    <w:rsid w:val="00897E73"/>
    <w:rsid w:val="008E4593"/>
    <w:rsid w:val="008E6A29"/>
    <w:rsid w:val="00922FFA"/>
    <w:rsid w:val="00923193"/>
    <w:rsid w:val="009361E7"/>
    <w:rsid w:val="00981197"/>
    <w:rsid w:val="009A3428"/>
    <w:rsid w:val="009A59C3"/>
    <w:rsid w:val="00A37248"/>
    <w:rsid w:val="00A506FD"/>
    <w:rsid w:val="00A77340"/>
    <w:rsid w:val="00A80DC3"/>
    <w:rsid w:val="00A833EA"/>
    <w:rsid w:val="00AA3946"/>
    <w:rsid w:val="00AB37AC"/>
    <w:rsid w:val="00AD5B1E"/>
    <w:rsid w:val="00AF0371"/>
    <w:rsid w:val="00B02309"/>
    <w:rsid w:val="00B411DA"/>
    <w:rsid w:val="00B5121A"/>
    <w:rsid w:val="00B90528"/>
    <w:rsid w:val="00BC64D7"/>
    <w:rsid w:val="00BC7DF3"/>
    <w:rsid w:val="00BD10EE"/>
    <w:rsid w:val="00C06690"/>
    <w:rsid w:val="00C33F81"/>
    <w:rsid w:val="00C46B7C"/>
    <w:rsid w:val="00C65034"/>
    <w:rsid w:val="00C87FA2"/>
    <w:rsid w:val="00D2245B"/>
    <w:rsid w:val="00D84787"/>
    <w:rsid w:val="00D94D10"/>
    <w:rsid w:val="00E93EC0"/>
    <w:rsid w:val="00EB07F4"/>
    <w:rsid w:val="00EF1D64"/>
    <w:rsid w:val="00F20608"/>
    <w:rsid w:val="00F50100"/>
    <w:rsid w:val="00F57388"/>
    <w:rsid w:val="00F94E56"/>
    <w:rsid w:val="00FA2711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FC47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 w:unhideWhenUsed="1"/>
    <w:lsdException w:name="List Bullet 3" w:uiPriority="5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character" w:styleId="Hyperlink">
    <w:name w:val="Hyperlink"/>
    <w:basedOn w:val="DefaultParagraphFont"/>
    <w:uiPriority w:val="99"/>
    <w:unhideWhenUsed/>
    <w:rsid w:val="004B03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4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gun.altun@metu.edu.t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esa@kth.se" TargetMode="External"/><Relationship Id="rId12" Type="http://schemas.openxmlformats.org/officeDocument/2006/relationships/hyperlink" Target="https://orcid.org/0000-0002-6311-7906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eysan@metu.edu.t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keysan@metu.edu.t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ulsuna@metu.edu.t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1448</Characters>
  <Application>Microsoft Office Word</Application>
  <DocSecurity>0</DocSecurity>
  <Lines>42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2024-10-11T07:47:00Z</dcterms:created>
  <dcterms:modified xsi:type="dcterms:W3CDTF">2024-10-11T13:45:00Z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915c9bbe845bbbe242410aeb4c6471fee48b689da638552e3d6b4efd70727554</vt:lpwstr>
  </property>
</Properties>
</file>